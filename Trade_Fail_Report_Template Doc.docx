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Trade Fail Report</w:t>
      </w:r>
    </w:p>
    <w:p>
      <w:r>
        <w:t>Date: [Insert Date]</w:t>
      </w:r>
    </w:p>
    <w:p>
      <w:r>
        <w:t>Analyst Name: [Insert Your Name]</w:t>
      </w:r>
    </w:p>
    <w:p>
      <w:r>
        <w:t>Client Name: [Insert Client Name]</w:t>
      </w:r>
    </w:p>
    <w:p/>
    <w:p>
      <w:pPr>
        <w:pStyle w:val="Heading2"/>
      </w:pPr>
      <w:r>
        <w:t>1. Summary of Identified Issues</w:t>
      </w:r>
    </w:p>
    <w:p>
      <w:r>
        <w:t>Issue 1: [Describe the first issue]</w:t>
      </w:r>
    </w:p>
    <w:p>
      <w:r>
        <w:t>Issue 2: [Describe the second issue]</w:t>
      </w:r>
    </w:p>
    <w:p>
      <w:r>
        <w:t>Issue 3: [Describe the third issue]</w:t>
      </w:r>
    </w:p>
    <w:p>
      <w:pPr>
        <w:pStyle w:val="Heading2"/>
      </w:pPr>
      <w:r>
        <w:t>2. Actions Taken</w:t>
      </w:r>
    </w:p>
    <w:p>
      <w:r>
        <w:t>Action for Issue 1: [Describe the action taken for the first issue]</w:t>
      </w:r>
    </w:p>
    <w:p>
      <w:r>
        <w:t>Action for Issue 2: [Describe the action taken for the second issue]</w:t>
      </w:r>
    </w:p>
    <w:p>
      <w:r>
        <w:t>Action for Issue 3: [Describe the action taken for the third issue]</w:t>
      </w:r>
    </w:p>
    <w:p>
      <w:pPr>
        <w:pStyle w:val="Heading2"/>
      </w:pPr>
      <w:r>
        <w:t>3. Teams Involved</w:t>
      </w:r>
    </w:p>
    <w:p>
      <w:r>
        <w:t>Team for Issue 1: [Name the team involved in resolving the first issue]</w:t>
      </w:r>
    </w:p>
    <w:p>
      <w:r>
        <w:t>Team for Issue 2: [Name the team involved in resolving the second issue]</w:t>
      </w:r>
    </w:p>
    <w:p>
      <w:r>
        <w:t>Team for Issue 3: [Name the team involved in resolving the third issue]</w:t>
      </w:r>
    </w:p>
    <w:p>
      <w:pPr>
        <w:pStyle w:val="Heading2"/>
      </w:pPr>
      <w:r>
        <w:t>4. Risk Assessment</w:t>
      </w:r>
    </w:p>
    <w:p>
      <w:r>
        <w:t>Risk for Issue 1: [Describe the risk associated with the first issue]</w:t>
      </w:r>
    </w:p>
    <w:p>
      <w:r>
        <w:t>Risk for Issue 2: [Describe the risk associated with the second issue]</w:t>
      </w:r>
    </w:p>
    <w:p>
      <w:r>
        <w:t>Risk for Issue 3: [Describe the risk associated with the third issue]</w:t>
      </w:r>
    </w:p>
    <w:p>
      <w:pPr>
        <w:pStyle w:val="Heading2"/>
      </w:pPr>
      <w:r>
        <w:t>5. Mitigation Strategies</w:t>
      </w:r>
    </w:p>
    <w:p>
      <w:r>
        <w:t>Mitigation for Issue 1: [Describe the mitigation strategy for the first issue]</w:t>
      </w:r>
    </w:p>
    <w:p>
      <w:r>
        <w:t>Mitigation for Issue 2: [Describe the mitigation strategy for the second issue]</w:t>
      </w:r>
    </w:p>
    <w:p>
      <w:r>
        <w:t>Mitigation for Issue 3: [Describe the mitigation strategy for the third issue]</w:t>
      </w:r>
    </w:p>
    <w:p>
      <w:pPr>
        <w:pStyle w:val="Heading2"/>
      </w:pPr>
      <w:r>
        <w:t>6. Follow-Up Actions</w:t>
      </w:r>
    </w:p>
    <w:p>
      <w:r>
        <w:t>Follow-Up for Issue 1: [Describe the follow-up actions for the first issue]</w:t>
      </w:r>
    </w:p>
    <w:p>
      <w:r>
        <w:t>Follow-Up for Issue 2: [Describe the follow-up actions for the second issue]</w:t>
      </w:r>
    </w:p>
    <w:p>
      <w:r>
        <w:t>Follow-Up for Issue 3: [Describe the follow-up actions for the third issue]</w:t>
      </w:r>
    </w:p>
    <w:p>
      <w:pPr>
        <w:pStyle w:val="Heading2"/>
      </w:pPr>
      <w:r>
        <w:t>7. Recommendations</w:t>
      </w:r>
    </w:p>
    <w:p>
      <w:r>
        <w:t>Recommendation for Future Improvements: [Provide recommendations to prevent similar issues in the future]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